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08"/>
        <w:ind w:left="0" w:right="0"/>
      </w:pPr>
    </w:p>
    <w:p>
      <w:pPr>
        <w:autoSpaceDN w:val="0"/>
        <w:autoSpaceDE w:val="0"/>
        <w:widowControl/>
        <w:spacing w:line="374" w:lineRule="exact" w:before="138" w:after="0"/>
        <w:ind w:left="3168" w:right="3168" w:firstLine="0"/>
        <w:jc w:val="center"/>
      </w:pPr>
      <w:r>
        <w:t xml:space="preserve">O </w:t>
        <w:br/>
        <w:t>DAPPERSSTANCED</w:t>
      </w:r>
    </w:p>
    <w:p>
      <w:pPr>
        <w:autoSpaceDN w:val="0"/>
        <w:autoSpaceDE w:val="0"/>
        <w:widowControl/>
        <w:spacing w:line="466" w:lineRule="exact" w:before="742" w:after="0"/>
        <w:ind w:left="0" w:right="0" w:firstLine="0"/>
        <w:jc w:val="center"/>
      </w:pPr>
      <w:r>
        <w:t>GERAL - REGRAS DA TRIPULAÇÃO E CONHEÇA</w:t>
      </w:r>
    </w:p>
    <w:p>
      <w:pPr>
        <w:autoSpaceDN w:val="0"/>
        <w:autoSpaceDE w:val="0"/>
        <w:widowControl/>
        <w:spacing w:line="220" w:lineRule="exact" w:before="838" w:after="0"/>
        <w:ind w:left="0" w:right="0" w:firstLine="0"/>
        <w:jc w:val="center"/>
      </w:pPr>
      <w:r>
        <w:t>1.</w:t>
      </w:r>
    </w:p>
    <w:p>
      <w:pPr>
        <w:autoSpaceDN w:val="0"/>
        <w:autoSpaceDE w:val="0"/>
        <w:widowControl/>
        <w:spacing w:line="220" w:lineRule="exact" w:before="180" w:after="0"/>
        <w:ind w:left="0" w:right="0" w:firstLine="0"/>
        <w:jc w:val="center"/>
      </w:pPr>
      <w:r>
        <w:t>Seu estilo de vida precisa ser baixo.</w:t>
      </w:r>
    </w:p>
    <w:p>
      <w:pPr>
        <w:autoSpaceDN w:val="0"/>
        <w:autoSpaceDE w:val="0"/>
        <w:widowControl/>
        <w:spacing w:line="220" w:lineRule="exact" w:before="588" w:after="0"/>
        <w:ind w:left="0" w:right="0" w:firstLine="0"/>
        <w:jc w:val="center"/>
      </w:pPr>
      <w:r>
        <w:t>2.</w:t>
      </w:r>
    </w:p>
    <w:p>
      <w:pPr>
        <w:autoSpaceDN w:val="0"/>
        <w:autoSpaceDE w:val="0"/>
        <w:widowControl/>
        <w:spacing w:line="220" w:lineRule="exact" w:before="182" w:after="0"/>
        <w:ind w:left="0" w:right="0" w:firstLine="0"/>
        <w:jc w:val="center"/>
      </w:pPr>
      <w:r>
        <w:t>Respeite cada membro da tripulação e seja leal a todos.</w:t>
      </w:r>
    </w:p>
    <w:p>
      <w:pPr>
        <w:autoSpaceDN w:val="0"/>
        <w:autoSpaceDE w:val="0"/>
        <w:widowControl/>
        <w:spacing w:line="220" w:lineRule="exact" w:before="588" w:after="0"/>
        <w:ind w:left="0" w:right="0" w:firstLine="0"/>
        <w:jc w:val="center"/>
      </w:pPr>
      <w:r>
        <w:t>3.</w:t>
      </w:r>
    </w:p>
    <w:p>
      <w:pPr>
        <w:autoSpaceDN w:val="0"/>
        <w:autoSpaceDE w:val="0"/>
        <w:widowControl/>
        <w:spacing w:line="220" w:lineRule="exact" w:before="182" w:after="0"/>
        <w:ind w:left="0" w:right="0" w:firstLine="0"/>
        <w:jc w:val="center"/>
      </w:pPr>
      <w:r>
        <w:t>A hierarquia da tripulação é representativa. Você deve saber quem são os líderes.</w:t>
      </w:r>
    </w:p>
    <w:p>
      <w:pPr>
        <w:autoSpaceDN w:val="0"/>
        <w:autoSpaceDE w:val="0"/>
        <w:widowControl/>
        <w:spacing w:line="404" w:lineRule="exact" w:before="0" w:after="0"/>
        <w:ind w:left="432" w:right="432" w:firstLine="0"/>
        <w:jc w:val="center"/>
      </w:pPr>
      <w:r>
        <w:t>Você tem que ouvir os membros mais graduados (hierarquia da tripulação) – nas reuniões e no clube social.</w:t>
      </w:r>
    </w:p>
    <w:p>
      <w:pPr>
        <w:autoSpaceDN w:val="0"/>
        <w:autoSpaceDE w:val="0"/>
        <w:widowControl/>
        <w:spacing w:line="220" w:lineRule="exact" w:before="184" w:after="0"/>
        <w:ind w:left="0" w:right="0" w:firstLine="0"/>
        <w:jc w:val="center"/>
      </w:pPr>
      <w:r>
        <w:t>O anfitrião do lobby também é o líder da reunião até que um líder diferente seja determinado.</w:t>
      </w:r>
    </w:p>
    <w:p>
      <w:pPr>
        <w:autoSpaceDN w:val="0"/>
        <w:autoSpaceDE w:val="0"/>
        <w:widowControl/>
        <w:spacing w:line="220" w:lineRule="exact" w:before="584" w:after="0"/>
        <w:ind w:left="0" w:right="0" w:firstLine="0"/>
        <w:jc w:val="center"/>
      </w:pPr>
      <w:r>
        <w:t>4.</w:t>
      </w:r>
    </w:p>
    <w:p>
      <w:pPr>
        <w:autoSpaceDN w:val="0"/>
        <w:autoSpaceDE w:val="0"/>
        <w:widowControl/>
        <w:spacing w:line="402" w:lineRule="exact" w:before="0" w:after="0"/>
        <w:ind w:left="720" w:right="720" w:firstLine="0"/>
        <w:jc w:val="center"/>
      </w:pPr>
      <w:r>
        <w:t xml:space="preserve">Faça lobby e cumpra as regras: </w:t>
        <w:br/>
        <w:t>Seu carro precisa ser abaixado em todas as competições. É disso que se trata THE DAPPERSTANCED.</w:t>
      </w:r>
    </w:p>
    <w:p>
      <w:pPr>
        <w:autoSpaceDN w:val="0"/>
        <w:autoSpaceDE w:val="0"/>
        <w:widowControl/>
        <w:spacing w:line="404" w:lineRule="exact" w:before="402" w:after="0"/>
        <w:ind w:left="576" w:right="576" w:firstLine="0"/>
        <w:jc w:val="center"/>
      </w:pPr>
      <w:r>
        <w:t>Condução cuidadosa e previdente. Sem excesso de velocidade. Sem ultrapassagens – condução sempre alinhada. Sem bater. Não há deriva enquanto dirige em linha. Sem travagens bruscas e aceleração rápida. Mantenha distância.</w:t>
      </w:r>
    </w:p>
    <w:p>
      <w:pPr>
        <w:autoSpaceDN w:val="0"/>
        <w:autoSpaceDE w:val="0"/>
        <w:widowControl/>
        <w:spacing w:line="220" w:lineRule="exact" w:before="180" w:after="0"/>
        <w:ind w:left="0" w:right="0" w:firstLine="0"/>
        <w:jc w:val="center"/>
      </w:pPr>
      <w:r>
        <w:t>Tente não danificar o seu ou qualquer outro carro de forma alguma. Estacione com a distância certa.</w:t>
      </w:r>
    </w:p>
    <w:p>
      <w:pPr>
        <w:autoSpaceDN w:val="0"/>
        <w:autoSpaceDE w:val="0"/>
        <w:widowControl/>
        <w:spacing w:line="220" w:lineRule="exact" w:before="586" w:after="0"/>
        <w:ind w:left="0" w:right="0" w:firstLine="0"/>
        <w:jc w:val="center"/>
      </w:pPr>
      <w:r>
        <w:t>O modo passivo é permitido, mas preferimos não ter jogadores no modo passivo. Se você estiver em passivo</w:t>
      </w:r>
    </w:p>
    <w:p>
      <w:pPr>
        <w:sectPr>
          <w:pgSz w:w="12240" w:h="15840"/>
          <w:pgMar w:top="1230" w:right="1440" w:bottom="8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center"/>
      </w:pPr>
      <w:r>
        <w:t>modo você deve seguir as mesmas regras.  (sem ultrapassagens, excesso de velocidade, etc.)</w:t>
      </w:r>
    </w:p>
    <w:p>
      <w:pPr>
        <w:autoSpaceDN w:val="0"/>
        <w:autoSpaceDE w:val="0"/>
        <w:widowControl/>
        <w:spacing w:line="402" w:lineRule="exact" w:before="404" w:after="0"/>
        <w:ind w:left="432" w:right="432" w:firstLine="0"/>
        <w:jc w:val="center"/>
      </w:pPr>
      <w:r>
        <w:t>Sem armas, exceto para abaixar o carro. Use um silenciador ao abaixar o carro. Abaixe seu carro sempre sozinho, longe de qualquer outro jogador e longe do local de encontro. Não exploda seu veículo perto do grupo de encontro para chamar um carro novo. Não atire sem motivo. Não faça com que a polícia venha e bata nos carros de outros jogadores. Se você deseja níveis, mate-se instantaneamente, ligue para Lester ou afaste-se de qualquer outro jogador.</w:t>
      </w:r>
    </w:p>
    <w:p>
      <w:pPr>
        <w:autoSpaceDN w:val="0"/>
        <w:autoSpaceDE w:val="0"/>
        <w:widowControl/>
        <w:spacing w:line="220" w:lineRule="exact" w:before="184" w:after="0"/>
        <w:ind w:left="0" w:right="0" w:firstLine="0"/>
        <w:jc w:val="center"/>
      </w:pPr>
      <w:r>
        <w:t>Nunca houve sinalizadores.</w:t>
      </w:r>
    </w:p>
    <w:p>
      <w:pPr>
        <w:autoSpaceDN w:val="0"/>
        <w:autoSpaceDE w:val="0"/>
        <w:widowControl/>
        <w:spacing w:line="220" w:lineRule="exact" w:before="586" w:after="0"/>
        <w:ind w:left="0" w:right="0" w:firstLine="0"/>
        <w:jc w:val="center"/>
      </w:pPr>
      <w:r>
        <w:t>Apenas carros de bom gosto, sem neons ou pintura cromada.</w:t>
      </w:r>
    </w:p>
    <w:p>
      <w:pPr>
        <w:autoSpaceDN w:val="0"/>
        <w:autoSpaceDE w:val="0"/>
        <w:widowControl/>
        <w:spacing w:line="220" w:lineRule="exact" w:before="184" w:after="0"/>
        <w:ind w:left="0" w:right="0" w:firstLine="0"/>
        <w:jc w:val="center"/>
      </w:pPr>
      <w:r>
        <w:t>Se você estiver em um encontro temático especial siga as especificações exigidas.</w:t>
      </w:r>
    </w:p>
    <w:p>
      <w:pPr>
        <w:autoSpaceDN w:val="0"/>
        <w:autoSpaceDE w:val="0"/>
        <w:widowControl/>
        <w:spacing w:line="220" w:lineRule="exact" w:before="182" w:after="0"/>
        <w:ind w:left="0" w:right="0" w:firstLine="0"/>
        <w:jc w:val="center"/>
      </w:pPr>
      <w:r>
        <w:t>Não pilote aviões ou helicópteros perto do local de encontro/cruzeiro.</w:t>
      </w:r>
    </w:p>
    <w:p>
      <w:pPr>
        <w:autoSpaceDN w:val="0"/>
        <w:autoSpaceDE w:val="0"/>
        <w:widowControl/>
        <w:spacing w:line="220" w:lineRule="exact" w:before="182" w:after="0"/>
        <w:ind w:left="0" w:right="0" w:firstLine="0"/>
        <w:jc w:val="center"/>
      </w:pPr>
      <w:r>
        <w:t>5.</w:t>
      </w:r>
    </w:p>
    <w:p>
      <w:pPr>
        <w:autoSpaceDN w:val="0"/>
        <w:autoSpaceDE w:val="0"/>
        <w:widowControl/>
        <w:spacing w:line="220" w:lineRule="exact" w:before="186" w:after="0"/>
        <w:ind w:left="0" w:right="0" w:firstLine="0"/>
        <w:jc w:val="center"/>
      </w:pPr>
      <w:r>
        <w:t>Regras de adesão e adesão.</w:t>
      </w:r>
    </w:p>
    <w:p>
      <w:pPr>
        <w:autoSpaceDN w:val="0"/>
        <w:autoSpaceDE w:val="0"/>
        <w:widowControl/>
        <w:spacing w:line="402" w:lineRule="exact" w:before="0" w:after="0"/>
        <w:ind w:left="432" w:right="432" w:firstLine="0"/>
        <w:jc w:val="center"/>
      </w:pPr>
      <w:r>
        <w:t>Seu perfil e gamer tag precisam estar visíveis. Você deve ter estado em outras equipes de carros ou obviamente amar carros baixos. (por exemplo: fotos que você fez ou curtiu, comentários que você escreveu). Ainda cabe aos líderes se você receberá um convite ou não.</w:t>
      </w:r>
    </w:p>
    <w:p>
      <w:pPr>
        <w:autoSpaceDN w:val="0"/>
        <w:autoSpaceDE w:val="0"/>
        <w:widowControl/>
        <w:spacing w:line="402" w:lineRule="exact" w:before="0" w:after="0"/>
        <w:ind w:left="432" w:right="432" w:firstLine="0"/>
        <w:jc w:val="center"/>
      </w:pPr>
      <w:r>
        <w:t>Se você recebeu um convite, queremos que os jogadores joguem pelo TheDAPPERSTANCED. Não ter nossa equipe ativa pode nos fazer expulsá-lo do TDS.</w:t>
      </w:r>
    </w:p>
    <w:p>
      <w:pPr>
        <w:autoSpaceDN w:val="0"/>
        <w:autoSpaceDE w:val="0"/>
        <w:widowControl/>
        <w:spacing w:line="402" w:lineRule="exact" w:before="404" w:after="0"/>
        <w:ind w:left="432" w:right="432" w:firstLine="0"/>
        <w:jc w:val="center"/>
      </w:pPr>
      <w:r>
        <w:t>Não é permitido enviar spam para a parede da equipe. Todas as postagens devem estar relacionadas à tripulação e ao tópico sobre o qual a tripulação trata. A publicação de fotos ou vídeos só é permitida para promover novas fotografias e filmagens. Postar o mesmo conteúdo mais de uma vez é classificado como spam.</w:t>
      </w:r>
    </w:p>
    <w:p>
      <w:pPr>
        <w:autoSpaceDN w:val="0"/>
        <w:autoSpaceDE w:val="0"/>
        <w:widowControl/>
        <w:spacing w:line="220" w:lineRule="exact" w:before="584" w:after="0"/>
        <w:ind w:left="0" w:right="0" w:firstLine="0"/>
        <w:jc w:val="center"/>
      </w:pPr>
      <w:r>
        <w:t>6.</w:t>
      </w:r>
    </w:p>
    <w:p>
      <w:pPr>
        <w:autoSpaceDN w:val="0"/>
        <w:autoSpaceDE w:val="0"/>
        <w:widowControl/>
        <w:spacing w:line="220" w:lineRule="exact" w:before="184" w:after="0"/>
        <w:ind w:left="0" w:right="0" w:firstLine="0"/>
        <w:jc w:val="center"/>
      </w:pPr>
      <w:r>
        <w:t>Regras de chute.</w:t>
      </w:r>
    </w:p>
    <w:p>
      <w:pPr>
        <w:autoSpaceDN w:val="0"/>
        <w:autoSpaceDE w:val="0"/>
        <w:widowControl/>
        <w:spacing w:line="220" w:lineRule="exact" w:before="182" w:after="0"/>
        <w:ind w:left="0" w:right="0" w:firstLine="0"/>
        <w:jc w:val="center"/>
      </w:pPr>
      <w:r>
        <w:t>Você será expulso se quebrar qualquer uma das regras.</w:t>
      </w:r>
    </w:p>
    <w:p>
      <w:pPr>
        <w:autoSpaceDN w:val="0"/>
        <w:autoSpaceDE w:val="0"/>
        <w:widowControl/>
        <w:spacing w:line="404" w:lineRule="exact" w:before="0" w:after="0"/>
        <w:ind w:left="288" w:right="288" w:firstLine="0"/>
        <w:jc w:val="center"/>
      </w:pPr>
      <w:r>
        <w:t xml:space="preserve">(Quebrar lobby/cumprir regras = banimento. Quebrar regras de adesão = expulsão) </w:t>
        <w:br/>
        <w:t>Qualquer membro pode denunciar qualquer outro membro que não tenha seguido as regras. Cabe aos líderes expulsar instantaneamente os membros denunciados ou dar-lhes uma segunda ou terceira chance. A postagem no mural do Crew será comentada com o nome do líder/coloader que expulsou aquele jogador. É possível voltar como membro expulso depois de algum tempo.</w:t>
      </w:r>
    </w:p>
    <w:sectPr w:rsidR="00FC693F" w:rsidRPr="0006063C" w:rsidSect="00034616">
      <w:pgSz w:w="12240" w:h="15840"/>
      <w:pgMar w:top="744" w:right="1440" w:bottom="81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